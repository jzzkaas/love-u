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Untuk Kamu 💙</w:t>
      </w:r>
    </w:p>
    <w:p>
      <w:r>
        <w:t>Hai kamu,</w:t>
        <w:br/>
        <w:br/>
        <w:t>Aku buat ini khusus untuk kamu. Di setiap warna biru navy yang kamu lihat di halaman ini, ada ketenangan yang aku rasakan waktu mikirin kamu. Aku nggak tahu sejak kapan, tapi setiap detik bersamamu selalu jadi hal yang paling aku syukuri.</w:t>
        <w:br/>
        <w:br/>
        <w:t>Kamu itu rumah, tempat aku pulang, tempat aku tenang. Kalau nanti kamu lihat halaman ini, aku cuma mau kamu tahu: aku bener-bener sayang kamu.</w:t>
        <w:br/>
        <w:br/>
        <w:t>💙 Selalu kamu, di setiap biru yang ada.</w:t>
        <w:br/>
        <w:br/>
        <w:t>~ dari aku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